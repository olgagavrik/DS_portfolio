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B0" w:rsidRPr="00FF6EBA" w:rsidRDefault="00B71A8A">
      <w:pPr>
        <w:pStyle w:val="Title"/>
        <w:rPr>
          <w:sz w:val="40"/>
          <w:szCs w:val="40"/>
          <w:lang w:val="es-ES"/>
        </w:rPr>
      </w:pPr>
      <w:r w:rsidRPr="00FF6EBA">
        <w:rPr>
          <w:sz w:val="40"/>
          <w:szCs w:val="40"/>
          <w:lang w:val="es-ES"/>
        </w:rPr>
        <w:t xml:space="preserve">Resumen de </w:t>
      </w:r>
      <w:r w:rsidR="00FF6EBA" w:rsidRPr="00FF6EBA">
        <w:rPr>
          <w:sz w:val="40"/>
          <w:szCs w:val="40"/>
          <w:lang w:val="es-ES"/>
        </w:rPr>
        <w:t>artículos sobre la importancia de Port</w:t>
      </w:r>
      <w:r w:rsidRPr="00FF6EBA">
        <w:rPr>
          <w:sz w:val="40"/>
          <w:szCs w:val="40"/>
          <w:lang w:val="es-ES"/>
        </w:rPr>
        <w:t xml:space="preserve">folio </w:t>
      </w:r>
      <w:r w:rsidR="00FF6EBA" w:rsidRPr="00FF6EBA">
        <w:rPr>
          <w:sz w:val="40"/>
          <w:szCs w:val="40"/>
          <w:lang w:val="es-ES"/>
        </w:rPr>
        <w:t>en</w:t>
      </w:r>
      <w:r w:rsidRPr="00FF6EBA">
        <w:rPr>
          <w:sz w:val="40"/>
          <w:szCs w:val="40"/>
          <w:lang w:val="es-ES"/>
        </w:rPr>
        <w:t xml:space="preserve"> Ciencia de Datos</w:t>
      </w:r>
      <w:r w:rsidR="00FF6EBA" w:rsidRPr="00FF6EBA">
        <w:rPr>
          <w:sz w:val="40"/>
          <w:szCs w:val="40"/>
          <w:lang w:val="es-ES"/>
        </w:rPr>
        <w:t>.</w:t>
      </w:r>
    </w:p>
    <w:p w:rsidR="00FF6EBA" w:rsidRPr="00FF6EBA" w:rsidRDefault="00B71A8A" w:rsidP="00FF6EBA">
      <w:pPr>
        <w:pStyle w:val="Heading1"/>
      </w:pPr>
      <w:r w:rsidRPr="00FF6EBA">
        <w:t>Portfolio in 10 Simple Steps</w:t>
      </w:r>
      <w:r w:rsidR="00FF6EBA">
        <w:t xml:space="preserve"> by Ali Uzman</w:t>
      </w:r>
    </w:p>
    <w:p w:rsidR="00FF6EBA" w:rsidRPr="00FF6EBA" w:rsidRDefault="00B71A8A">
      <w:pPr>
        <w:rPr>
          <w:lang w:val="es-ES"/>
        </w:rPr>
      </w:pPr>
      <w:r w:rsidRPr="00FF6EBA">
        <w:rPr>
          <w:lang w:val="es-ES"/>
        </w:rPr>
        <w:t>E</w:t>
      </w:r>
      <w:r w:rsidRPr="00FF6EBA">
        <w:rPr>
          <w:lang w:val="es-ES"/>
        </w:rPr>
        <w:t xml:space="preserve">ste documento enfatiza la importancia de enfocarse en problemas empresariales reales, seleccionando aquellos que puedan ser abordados con ciencia de datos y AI. </w:t>
      </w:r>
    </w:p>
    <w:p w:rsidR="00FF6EBA" w:rsidRDefault="00B71A8A">
      <w:pPr>
        <w:rPr>
          <w:lang w:val="es-ES"/>
        </w:rPr>
      </w:pPr>
      <w:r w:rsidRPr="00FF6EBA">
        <w:rPr>
          <w:lang w:val="es-ES"/>
        </w:rPr>
        <w:t xml:space="preserve">Resalta la necesidad </w:t>
      </w:r>
      <w:r w:rsidRPr="00FF6EBA">
        <w:rPr>
          <w:lang w:val="es-ES"/>
        </w:rPr>
        <w:t xml:space="preserve">de elegir un área específica dentro del machine learning que se alinee con el problema a resolver y la importancia de recolectar datos apropiados para el proyecto. </w:t>
      </w:r>
    </w:p>
    <w:p w:rsidR="00846AB0" w:rsidRPr="00FF6EBA" w:rsidRDefault="00B71A8A">
      <w:pPr>
        <w:rPr>
          <w:lang w:val="es-ES"/>
        </w:rPr>
      </w:pPr>
      <w:r w:rsidRPr="00FF6EBA">
        <w:rPr>
          <w:lang w:val="es-ES"/>
        </w:rPr>
        <w:t>Además, sugiere la creación de Jupyter Notebooks educativos y bien estructurados para demost</w:t>
      </w:r>
      <w:r w:rsidRPr="00FF6EBA">
        <w:rPr>
          <w:lang w:val="es-ES"/>
        </w:rPr>
        <w:t>rar habilidades técnicas y de análisis.</w:t>
      </w:r>
    </w:p>
    <w:p w:rsidR="00FF6EBA" w:rsidRPr="00FF6EBA" w:rsidRDefault="00B71A8A" w:rsidP="00FF6EBA">
      <w:pPr>
        <w:pStyle w:val="Heading1"/>
      </w:pPr>
      <w:r>
        <w:t xml:space="preserve">How to Create a Data Scientist Portfolio by Nilesh </w:t>
      </w:r>
      <w:proofErr w:type="gramStart"/>
      <w:r>
        <w:t>Parashar</w:t>
      </w:r>
      <w:proofErr w:type="gramEnd"/>
    </w:p>
    <w:p w:rsidR="00846AB0" w:rsidRPr="00FF6EBA" w:rsidRDefault="00B71A8A">
      <w:pPr>
        <w:rPr>
          <w:lang w:val="es-ES"/>
        </w:rPr>
      </w:pPr>
      <w:r w:rsidRPr="00FF6EBA">
        <w:rPr>
          <w:lang w:val="es-ES"/>
        </w:rPr>
        <w:t>N</w:t>
      </w:r>
      <w:r w:rsidRPr="00FF6EBA">
        <w:rPr>
          <w:lang w:val="es-ES"/>
        </w:rPr>
        <w:t xml:space="preserve">ilesh Parashar recomienda mantener un perfil activo en plataformas como GitHub y Kaggle y participar en competiciones para mejorar y demostrar habilidades </w:t>
      </w:r>
      <w:r w:rsidRPr="00FF6EBA">
        <w:rPr>
          <w:lang w:val="es-ES"/>
        </w:rPr>
        <w:t>en ciencia de datos. Sugiere realizar proyectos pequeños y participar activamente en la comunidad a través de plataformas como LinkedIn y Hackathons. Además, destaca la importancia del aprendizaje continuo a través de la lectura de blogs y mantenerse actua</w:t>
      </w:r>
      <w:r w:rsidRPr="00FF6EBA">
        <w:rPr>
          <w:lang w:val="es-ES"/>
        </w:rPr>
        <w:t>lizado con las últimas tendencias de la industria.</w:t>
      </w:r>
    </w:p>
    <w:p w:rsidR="00FF6EBA" w:rsidRPr="00FF6EBA" w:rsidRDefault="00B71A8A" w:rsidP="00FF6EBA">
      <w:pPr>
        <w:pStyle w:val="Heading1"/>
      </w:pPr>
      <w:r w:rsidRPr="00FF6EBA">
        <w:t>Feb, 2024 | Level Up Coding</w:t>
      </w:r>
      <w:r w:rsidR="00FF6EBA" w:rsidRPr="00FF6EBA">
        <w:t xml:space="preserve"> by Andre</w:t>
      </w:r>
      <w:r w:rsidR="00FF6EBA">
        <w:t>s Vourakis</w:t>
      </w:r>
    </w:p>
    <w:p w:rsidR="00846AB0" w:rsidRPr="00FF6EBA" w:rsidRDefault="00B71A8A">
      <w:pPr>
        <w:rPr>
          <w:lang w:val="es-ES"/>
        </w:rPr>
      </w:pPr>
      <w:r w:rsidRPr="00FF6EBA">
        <w:rPr>
          <w:lang w:val="es-ES"/>
        </w:rPr>
        <w:t>E</w:t>
      </w:r>
      <w:r w:rsidRPr="00FF6EBA">
        <w:rPr>
          <w:lang w:val="es-ES"/>
        </w:rPr>
        <w:t xml:space="preserve">ste </w:t>
      </w:r>
      <w:r w:rsidR="00FF6EBA">
        <w:rPr>
          <w:lang w:val="es-ES"/>
        </w:rPr>
        <w:t>artículo</w:t>
      </w:r>
      <w:r w:rsidRPr="00FF6EBA">
        <w:rPr>
          <w:lang w:val="es-ES"/>
        </w:rPr>
        <w:t xml:space="preserve"> enfatiza la importancia de construir una marca personal en el campo de la </w:t>
      </w:r>
      <w:bookmarkStart w:id="0" w:name="_GoBack"/>
      <w:bookmarkEnd w:id="0"/>
      <w:r w:rsidRPr="00FF6EBA">
        <w:rPr>
          <w:lang w:val="es-ES"/>
        </w:rPr>
        <w:t>ciencia de datos. Recomienda crear un canal de YouTube y escribir en plataformas como Me</w:t>
      </w:r>
      <w:r w:rsidRPr="00FF6EBA">
        <w:rPr>
          <w:lang w:val="es-ES"/>
        </w:rPr>
        <w:t>dium para mejorar las habilidades de comunicación y visibilidad. La construcción de una marca personal efectiva puede diferenciarte en el mercado laboral y abrir nuevas oportunidades de carrera y colaboración.</w:t>
      </w:r>
    </w:p>
    <w:p w:rsidR="00FF6EBA" w:rsidRPr="00FF6EBA" w:rsidRDefault="00B71A8A" w:rsidP="00FF6EBA">
      <w:pPr>
        <w:pStyle w:val="Heading1"/>
        <w:rPr>
          <w:lang w:val="es-ES"/>
        </w:rPr>
      </w:pPr>
      <w:r w:rsidRPr="00FF6EBA">
        <w:rPr>
          <w:lang w:val="es-ES"/>
        </w:rPr>
        <w:t>By Himanshu Ramchandani | Medium</w:t>
      </w:r>
    </w:p>
    <w:p w:rsidR="00846AB0" w:rsidRPr="00FF6EBA" w:rsidRDefault="00B71A8A">
      <w:pPr>
        <w:rPr>
          <w:lang w:val="es-ES"/>
        </w:rPr>
      </w:pPr>
      <w:r w:rsidRPr="00FF6EBA">
        <w:rPr>
          <w:lang w:val="es-ES"/>
        </w:rPr>
        <w:t>E</w:t>
      </w:r>
      <w:r w:rsidRPr="00FF6EBA">
        <w:rPr>
          <w:lang w:val="es-ES"/>
        </w:rPr>
        <w:t xml:space="preserve">ste </w:t>
      </w:r>
      <w:r w:rsidR="00FF6EBA">
        <w:rPr>
          <w:lang w:val="es-ES"/>
        </w:rPr>
        <w:t>artículo</w:t>
      </w:r>
      <w:r w:rsidRPr="00FF6EBA">
        <w:rPr>
          <w:lang w:val="es-ES"/>
        </w:rPr>
        <w:t xml:space="preserve"> ofrece consejos prácticos sobre cómo optimizar tu perfil de GitHub para maximizar su impacto. Sugiere asegurarse de que tu perfil de GitHub sea profesional y esté completo, incluyendo un archivo README que sirva como un CV visual y detallado. Además, men</w:t>
      </w:r>
      <w:r w:rsidRPr="00FF6EBA">
        <w:rPr>
          <w:lang w:val="es-ES"/>
        </w:rPr>
        <w:t>ciona el uso de herramientas para mejorar la presentación de tu perfil y la importancia de mantener una documentación clara en todos tus repositorios.</w:t>
      </w:r>
    </w:p>
    <w:sectPr w:rsidR="00846AB0" w:rsidRPr="00FF6E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AB0"/>
    <w:rsid w:val="00AA1D8D"/>
    <w:rsid w:val="00B47730"/>
    <w:rsid w:val="00B71A8A"/>
    <w:rsid w:val="00CB0664"/>
    <w:rsid w:val="00FC693F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78C962"/>
  <w14:defaultImageDpi w14:val="300"/>
  <w15:docId w15:val="{62C7CB2F-9E32-4C43-82DB-E678FB68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6F795-D1F9-4B5E-9EA2-FB1B8182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Olga</cp:lastModifiedBy>
  <cp:revision>2</cp:revision>
  <dcterms:created xsi:type="dcterms:W3CDTF">2013-12-23T23:15:00Z</dcterms:created>
  <dcterms:modified xsi:type="dcterms:W3CDTF">2024-05-03T15:57:00Z</dcterms:modified>
  <cp:category/>
</cp:coreProperties>
</file>